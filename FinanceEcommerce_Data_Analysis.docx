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E-Commerce Data Analysis</w:t>
      </w:r>
    </w:p>
    <w:p>
      <w:pPr>
        <w:pStyle w:val="2"/>
      </w:pPr>
      <w:r>
        <w:t>1. Data Dictionary</w:t>
      </w:r>
    </w:p>
    <w:p>
      <w:r>
        <w:br w:type="textWrapping"/>
      </w:r>
      <w:r>
        <w:rPr>
          <w:b/>
          <w:bCs/>
        </w:rPr>
        <w:t>1. **Customers Dataset**:</w:t>
      </w:r>
      <w:r>
        <w:br w:type="textWrapping"/>
      </w:r>
      <w:r>
        <w:t xml:space="preserve">    - `customer_id`: Unique identifier for each customer transaction.</w:t>
      </w:r>
      <w:r>
        <w:br w:type="textWrapping"/>
      </w:r>
      <w:r>
        <w:t xml:space="preserve">    - `customer_unique_id`: Unique identifier for each customer.</w:t>
      </w:r>
      <w:r>
        <w:br w:type="textWrapping"/>
      </w:r>
      <w:r>
        <w:t xml:space="preserve">    - `customer_zip_code_prefix`: Zip code prefix of customer location.</w:t>
      </w:r>
      <w:r>
        <w:br w:type="textWrapping"/>
      </w:r>
      <w:r>
        <w:t xml:space="preserve">    - `customer_city`: City of the customer.</w:t>
      </w:r>
      <w:r>
        <w:br w:type="textWrapping"/>
      </w:r>
      <w:r>
        <w:t xml:space="preserve">    - `customer_state`: State of the customer.</w:t>
      </w:r>
      <w:r>
        <w:br w:type="textWrapping"/>
      </w:r>
      <w:r>
        <w:br w:type="textWrapping"/>
      </w:r>
      <w:r>
        <w:rPr>
          <w:b/>
          <w:bCs/>
        </w:rPr>
        <w:t>2. **Order Items Dataset**:</w:t>
      </w:r>
      <w:r>
        <w:br w:type="textWrapping"/>
      </w:r>
      <w:r>
        <w:t xml:space="preserve">    - `order_id`: Unique identifier for each order.</w:t>
      </w:r>
      <w:r>
        <w:br w:type="textWrapping"/>
      </w:r>
      <w:r>
        <w:t xml:space="preserve">    - `order_item_id`: Sequence item number if the order has more than one item.</w:t>
      </w:r>
      <w:r>
        <w:br w:type="textWrapping"/>
      </w:r>
      <w:r>
        <w:t xml:space="preserve">    - `product_id`: Unique identifier for the product.</w:t>
      </w:r>
      <w:r>
        <w:br w:type="textWrapping"/>
      </w:r>
      <w:r>
        <w:t xml:space="preserve">    - `seller_id`: Unique identifier for the seller.</w:t>
      </w:r>
      <w:r>
        <w:br w:type="textWrapping"/>
      </w:r>
      <w:r>
        <w:t xml:space="preserve">    - `shipping_limit_date`: Deadline for shipping the item.</w:t>
      </w:r>
      <w:r>
        <w:br w:type="textWrapping"/>
      </w:r>
      <w:r>
        <w:t xml:space="preserve">    - `price`: Item price.</w:t>
      </w:r>
      <w:r>
        <w:br w:type="textWrapping"/>
      </w:r>
      <w:r>
        <w:t xml:space="preserve">    - `freight_value`: Freight price.</w:t>
      </w:r>
      <w:r>
        <w:br w:type="textWrapping"/>
      </w:r>
      <w:r>
        <w:br w:type="textWrapping"/>
      </w:r>
      <w:r>
        <w:rPr>
          <w:b/>
          <w:bCs/>
        </w:rPr>
        <w:t>3. **Order Payments Dataset**:</w:t>
      </w:r>
      <w:r>
        <w:br w:type="textWrapping"/>
      </w:r>
      <w:r>
        <w:t xml:space="preserve">    - `order_id`: Unique identifier for each order.</w:t>
      </w:r>
      <w:r>
        <w:br w:type="textWrapping"/>
      </w:r>
      <w:r>
        <w:t xml:space="preserve">    - `payment_sequential`: A customer may pay an order with more than one payment method. If so, a sequence will be created to accommodate all payments.</w:t>
      </w:r>
      <w:r>
        <w:br w:type="textWrapping"/>
      </w:r>
      <w:r>
        <w:t xml:space="preserve">    - `payment_type`: Method of payment.</w:t>
      </w:r>
      <w:r>
        <w:br w:type="textWrapping"/>
      </w:r>
      <w:r>
        <w:t xml:space="preserve">    - `payment_installments`: Number of installments chosen for the payment.</w:t>
      </w:r>
      <w:r>
        <w:br w:type="textWrapping"/>
      </w:r>
      <w:r>
        <w:t xml:space="preserve">    - `payment_value`: Transaction value.</w:t>
      </w:r>
      <w:r>
        <w:br w:type="textWrapping"/>
      </w:r>
      <w:r>
        <w:br w:type="textWrapping"/>
      </w:r>
      <w:r>
        <w:rPr>
          <w:b/>
          <w:bCs/>
        </w:rPr>
        <w:t>4. **Order Reviews Dataset**:</w:t>
      </w:r>
      <w:r>
        <w:br w:type="textWrapping"/>
      </w:r>
      <w:r>
        <w:t xml:space="preserve">    - `review_id`: Unique identifier for each review.</w:t>
      </w:r>
      <w:r>
        <w:br w:type="textWrapping"/>
      </w:r>
      <w:r>
        <w:t xml:space="preserve">    - `order_id`: Unique identifier for each order.</w:t>
      </w:r>
      <w:r>
        <w:br w:type="textWrapping"/>
      </w:r>
      <w:r>
        <w:t xml:space="preserve">    - `review_score`: Score given by the customer on a scale of 1 to 5.</w:t>
      </w:r>
      <w:r>
        <w:br w:type="textWrapping"/>
      </w:r>
      <w:r>
        <w:t xml:space="preserve">    - `review_comment_title`: Title of the review.</w:t>
      </w:r>
      <w:r>
        <w:br w:type="textWrapping"/>
      </w:r>
      <w:r>
        <w:t xml:space="preserve">    - `review_comment_message`: Comment of the review.</w:t>
      </w:r>
      <w:r>
        <w:br w:type="textWrapping"/>
      </w:r>
      <w:r>
        <w:t xml:space="preserve">    - `review_creation_date`: Date of the review.</w:t>
      </w:r>
      <w:r>
        <w:br w:type="textWrapping"/>
      </w:r>
      <w:r>
        <w:t xml:space="preserve">    - `review_answer_timestamp`: Timestamp when the review was answered.</w:t>
      </w:r>
      <w:r>
        <w:br w:type="textWrapping"/>
      </w:r>
      <w:r>
        <w:br w:type="textWrapping"/>
      </w:r>
      <w:r>
        <w:rPr>
          <w:b/>
          <w:bCs/>
        </w:rPr>
        <w:t>5. **Orders Dataset**:</w:t>
      </w:r>
      <w:r>
        <w:br w:type="textWrapping"/>
      </w:r>
      <w:r>
        <w:t xml:space="preserve">    - `order_id`: Unique identifier for each order.</w:t>
      </w:r>
      <w:r>
        <w:br w:type="textWrapping"/>
      </w:r>
      <w:r>
        <w:t xml:space="preserve">    - `customer_id`: Unique identifier for each customer transaction.</w:t>
      </w:r>
      <w:r>
        <w:br w:type="textWrapping"/>
      </w:r>
      <w:r>
        <w:t xml:space="preserve">    - `order_status`: Current status of the order.</w:t>
      </w:r>
      <w:r>
        <w:br w:type="textWrapping"/>
      </w:r>
      <w:r>
        <w:t xml:space="preserve">    - `order_purchase_timestamp`: Timestamp of the purchase.</w:t>
      </w:r>
      <w:r>
        <w:br w:type="textWrapping"/>
      </w:r>
      <w:r>
        <w:t xml:space="preserve">    - `order_approved_at`: Approval timestamp.</w:t>
      </w:r>
      <w:r>
        <w:br w:type="textWrapping"/>
      </w:r>
      <w:r>
        <w:t xml:space="preserve">    - `order_delivered_carrier_date`: Carrier shipping timestamp.</w:t>
      </w:r>
      <w:r>
        <w:br w:type="textWrapping"/>
      </w:r>
      <w:r>
        <w:t xml:space="preserve">    - `order_delivered_customer_date`: Customer receiving timestamp.</w:t>
      </w:r>
      <w:r>
        <w:br w:type="textWrapping"/>
      </w:r>
      <w:r>
        <w:t xml:space="preserve">    - `order_estimated_delivery_date`: Estimated delivery timestamp.</w:t>
      </w:r>
      <w:r>
        <w:br w:type="textWrapping"/>
      </w:r>
      <w:r>
        <w:br w:type="textWrapping"/>
      </w:r>
      <w:r>
        <w:rPr>
          <w:b/>
          <w:bCs/>
        </w:rPr>
        <w:t>6. **Products Dataset**:</w:t>
      </w:r>
      <w:r>
        <w:br w:type="textWrapping"/>
      </w:r>
      <w:r>
        <w:t xml:space="preserve">    - `product_id`: Unique identifier for each product.</w:t>
      </w:r>
      <w:r>
        <w:br w:type="textWrapping"/>
      </w:r>
      <w:r>
        <w:t xml:space="preserve">    - `product_category_name`: Category name in Portuguese.</w:t>
      </w:r>
      <w:r>
        <w:br w:type="textWrapping"/>
      </w:r>
      <w:r>
        <w:t xml:space="preserve">    - `product_name_lenght`: Length of the product name.</w:t>
      </w:r>
      <w:r>
        <w:br w:type="textWrapping"/>
      </w:r>
      <w:r>
        <w:t xml:space="preserve">    - `product_description_lenght`: Length of the product description.</w:t>
      </w:r>
      <w:r>
        <w:br w:type="textWrapping"/>
      </w:r>
      <w:r>
        <w:t xml:space="preserve">    - `product_photos_qty`: Number of photos posted for the product.</w:t>
      </w:r>
      <w:r>
        <w:br w:type="textWrapping"/>
      </w:r>
      <w:r>
        <w:t xml:space="preserve">    - `product_weight_g`: Weight of the product in grams.</w:t>
      </w:r>
      <w:r>
        <w:br w:type="textWrapping"/>
      </w:r>
      <w:r>
        <w:t xml:space="preserve">    - `product_length_cm`: Length of the product in cm.</w:t>
      </w:r>
      <w:r>
        <w:br w:type="textWrapping"/>
      </w:r>
      <w:r>
        <w:t xml:space="preserve">    - `product_height_cm`: Height of the product in cm.</w:t>
      </w:r>
      <w:r>
        <w:br w:type="textWrapping"/>
      </w:r>
      <w:r>
        <w:t xml:space="preserve">    - `product_width_cm`: Width of the product in cm.</w:t>
      </w:r>
      <w:r>
        <w:br w:type="textWrapping"/>
      </w:r>
      <w:r>
        <w:br w:type="textWrapping"/>
      </w:r>
      <w:r>
        <w:rPr>
          <w:b/>
          <w:bCs/>
        </w:rPr>
        <w:t>7. **Sellers Dataset**:</w:t>
      </w:r>
      <w:r>
        <w:br w:type="textWrapping"/>
      </w:r>
      <w:r>
        <w:t xml:space="preserve">    - `seller_id`: Unique identifier for each seller.</w:t>
      </w:r>
      <w:r>
        <w:br w:type="textWrapping"/>
      </w:r>
      <w:r>
        <w:t xml:space="preserve">    - `seller_zip_code_prefix`: Zip code prefix of seller location.</w:t>
      </w:r>
      <w:r>
        <w:br w:type="textWrapping"/>
      </w:r>
      <w:r>
        <w:t xml:space="preserve">    - `seller_city`: City of the seller.</w:t>
      </w:r>
      <w:r>
        <w:br w:type="textWrapping"/>
      </w:r>
      <w:r>
        <w:t xml:space="preserve">    - `seller_state`: State of the seller.</w:t>
      </w:r>
      <w:r>
        <w:br w:type="textWrapping"/>
      </w:r>
      <w:r>
        <w:br w:type="textWrapping"/>
      </w:r>
      <w:r>
        <w:rPr>
          <w:b/>
          <w:bCs/>
        </w:rPr>
        <w:t>8. **Category Translation Dataset**:</w:t>
      </w:r>
      <w:r>
        <w:br w:type="textWrapping"/>
      </w:r>
      <w:r>
        <w:t xml:space="preserve">    - `product_category_name`: Category name in Portuguese.</w:t>
      </w:r>
      <w:r>
        <w:br w:type="textWrapping"/>
      </w:r>
      <w:r>
        <w:t xml:space="preserve">    - `product_category_name_english`: Category name translated to English.</w:t>
      </w:r>
      <w:r>
        <w:br w:type="textWrapping"/>
      </w:r>
    </w:p>
    <w:p>
      <w:pPr>
        <w:pStyle w:val="2"/>
      </w:pPr>
      <w:r>
        <w:t>2. Business Problems</w:t>
      </w:r>
    </w:p>
    <w:p>
      <w:r>
        <w:br w:type="textWrapping"/>
      </w:r>
      <w:r>
        <w:t>1. Understanding customer preferences and buying behavior to improve sales.</w:t>
      </w:r>
      <w:r>
        <w:br w:type="textWrapping"/>
      </w:r>
      <w:r>
        <w:t>2. Enhancing product recommendations based on customer reviews and purchasing history.</w:t>
      </w:r>
      <w:r>
        <w:br w:type="textWrapping"/>
      </w:r>
      <w:r>
        <w:t>3. Optimizing the supply chain and logistics for better delivery times and lower costs.</w:t>
      </w:r>
      <w:r>
        <w:br w:type="textWrapping"/>
      </w:r>
      <w:r>
        <w:t>4. Analyzing the performance of sellers to maintain a high-quality marketplace.</w:t>
      </w:r>
      <w:r>
        <w:br w:type="textWrapping"/>
      </w:r>
      <w:r>
        <w:t>5. Identifying potential areas of expansion based on geographical sales data.</w:t>
      </w:r>
      <w:r>
        <w:br w:type="textWrapping"/>
      </w:r>
    </w:p>
    <w:p>
      <w:pPr>
        <w:pStyle w:val="2"/>
      </w:pPr>
      <w:r>
        <w:t>3. Tool Selection</w:t>
      </w:r>
    </w:p>
    <w:p>
      <w:r>
        <w:br w:type="textWrapping"/>
      </w:r>
      <w:r>
        <w:rPr>
          <w:b/>
          <w:bCs/>
        </w:rPr>
        <w:t xml:space="preserve">- **Python**: </w:t>
      </w:r>
      <w:r>
        <w:t>For data cleaning, preprocessing, analysis, and machine learning tasks.</w:t>
      </w:r>
      <w:r>
        <w:br w:type="textWrapping"/>
      </w:r>
      <w:r>
        <w:rPr>
          <w:b/>
          <w:bCs/>
        </w:rPr>
        <w:t>- **SQL**:</w:t>
      </w:r>
      <w:r>
        <w:t xml:space="preserve"> For querying and managing the data efficiently.</w:t>
      </w:r>
      <w:r>
        <w:br w:type="textWrapping"/>
      </w:r>
      <w:bookmarkStart w:id="0" w:name="_GoBack"/>
      <w:r>
        <w:rPr>
          <w:b/>
          <w:bCs/>
        </w:rPr>
        <w:t xml:space="preserve">- **Tableau**: </w:t>
      </w:r>
      <w:bookmarkEnd w:id="0"/>
      <w:r>
        <w:t>For visualizing the data and gaining insights.</w:t>
      </w:r>
      <w:r>
        <w:br w:type="textWrapping"/>
      </w:r>
    </w:p>
    <w:p>
      <w:pPr>
        <w:pStyle w:val="2"/>
      </w:pPr>
      <w:r>
        <w:t>4. Questions</w:t>
      </w:r>
    </w:p>
    <w:p>
      <w:r>
        <w:br w:type="textWrapping"/>
      </w:r>
      <w:r>
        <w:t>1. What are the top selling products and categories?</w:t>
      </w:r>
      <w:r>
        <w:br w:type="textWrapping"/>
      </w:r>
      <w:r>
        <w:t>2. How does the price and freight value affect customer satisfaction (review score)?</w:t>
      </w:r>
      <w:r>
        <w:br w:type="textWrapping"/>
      </w:r>
      <w:r>
        <w:t>3. Which sellers are performing well, and which ones are not? How does their performance impact customer satisfaction?</w:t>
      </w:r>
      <w:r>
        <w:br w:type="textWrapping"/>
      </w:r>
      <w:r>
        <w:t>4. How does the delivery time (actual vs estimated) impact customer satisfaction?</w:t>
      </w:r>
      <w:r>
        <w:br w:type="textWrapping"/>
      </w:r>
      <w:r>
        <w:t>5. What are the trends in sales over time? Are there any seasonal patterns?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BF4A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Vijay Vlogger</cp:lastModifiedBy>
  <dcterms:modified xsi:type="dcterms:W3CDTF">2023-09-26T22:23:35Z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