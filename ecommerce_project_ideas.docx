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 xml:space="preserve">Project </w:t>
      </w:r>
      <w:r>
        <w:rPr>
          <w:rFonts w:hint="default"/>
          <w:lang w:val="en-US"/>
        </w:rPr>
        <w:t xml:space="preserve">overall </w:t>
      </w:r>
    </w:p>
    <w:p>
      <w:r>
        <w:br w:type="textWrapping"/>
      </w:r>
      <w:r>
        <w:rPr>
          <w:b/>
          <w:bCs/>
        </w:rPr>
        <w:t>### 1. **Sales Analysis:**</w:t>
      </w:r>
      <w:r>
        <w:br w:type="textWrapping"/>
      </w:r>
      <w:r>
        <w:t xml:space="preserve">   - Analyzing sales trends over time.</w:t>
      </w:r>
      <w:r>
        <w:br w:type="textWrapping"/>
      </w:r>
      <w:r>
        <w:t xml:space="preserve">   - Identifying the most popular products or categories.</w:t>
      </w:r>
      <w:r>
        <w:br w:type="textWrapping"/>
      </w:r>
      <w:r>
        <w:t xml:space="preserve">   - Understanding the frequency and monetary value of repeat purchases.</w:t>
      </w:r>
      <w:r>
        <w:br w:type="textWrapping"/>
      </w:r>
      <w:r>
        <w:t xml:space="preserve">   - Evaluating the performance of different sellers.</w:t>
      </w:r>
      <w:r>
        <w:br w:type="textWrapping"/>
      </w:r>
      <w:r>
        <w:rPr>
          <w:b/>
          <w:bCs/>
        </w:rPr>
        <w:t xml:space="preserve">   </w:t>
      </w:r>
      <w:r>
        <w:rPr>
          <w:b/>
          <w:bCs/>
        </w:rPr>
        <w:br w:type="textWrapping"/>
      </w:r>
      <w:r>
        <w:rPr>
          <w:b/>
          <w:bCs/>
        </w:rPr>
        <w:t>### 2. **Customer Segmentation and Behavior Analysis:**</w:t>
      </w:r>
      <w:r>
        <w:br w:type="textWrapping"/>
      </w:r>
      <w:r>
        <w:t xml:space="preserve">   - Segmenting customers based on their purchasing behavior.</w:t>
      </w:r>
      <w:r>
        <w:br w:type="textWrapping"/>
      </w:r>
      <w:r>
        <w:t xml:space="preserve">   - Analyzing customer reviews to identify areas of improvement.</w:t>
      </w:r>
      <w:r>
        <w:br w:type="textWrapping"/>
      </w:r>
      <w:r>
        <w:t xml:space="preserve">   - Predicting customer lifetime value.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### 3. **Supply Chain and Logistics Optimization:**</w:t>
      </w:r>
      <w:r>
        <w:br w:type="textWrapping"/>
      </w:r>
      <w:r>
        <w:t xml:space="preserve">   - Analyzing delivery times and identifying bottlenecks in the supply chain.</w:t>
      </w:r>
      <w:r>
        <w:br w:type="textWrapping"/>
      </w:r>
      <w:r>
        <w:t xml:space="preserve">   - Optimizing inventory levels based on historical sales data.</w:t>
      </w:r>
      <w:r>
        <w:br w:type="textWrapping"/>
      </w:r>
      <w:r>
        <w:t xml:space="preserve">   - Examining the geographic distribution of customers and sellers to improve logistics.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### 4. **Market Basket Analysis:**</w:t>
      </w:r>
      <w:r>
        <w:br w:type="textWrapping"/>
      </w:r>
      <w:r>
        <w:t xml:space="preserve">   - Identifying products that are frequently bought together.</w:t>
      </w:r>
      <w:r>
        <w:br w:type="textWrapping"/>
      </w:r>
      <w:r>
        <w:t xml:space="preserve">   - Offering product recommendations based on purchasing patterns.</w:t>
      </w:r>
      <w:r>
        <w:br w:type="textWrapping"/>
      </w:r>
      <w:r>
        <w:br w:type="textWrapping"/>
      </w:r>
      <w:r>
        <w:rPr>
          <w:b/>
          <w:bCs/>
        </w:rPr>
        <w:t>### 5. **Geospatial Analysis:**</w:t>
      </w:r>
      <w:r>
        <w:br w:type="textWrapping"/>
      </w:r>
      <w:r>
        <w:t xml:space="preserve">   - Analyzing sales and customer data geographically.</w:t>
      </w:r>
      <w:r>
        <w:br w:type="textWrapping"/>
      </w:r>
      <w:r>
        <w:t xml:space="preserve">   - Identifying potential locations for new warehouses or retail outlets.</w:t>
      </w:r>
      <w:r>
        <w:br w:type="textWrapping"/>
      </w:r>
      <w:r>
        <w:br w:type="textWrapping"/>
      </w:r>
      <w:r>
        <w:rPr>
          <w:b/>
          <w:bCs/>
        </w:rPr>
        <w:t>### 6. **Time Series Forecasting:**</w:t>
      </w:r>
      <w:r>
        <w:br w:type="textWrapping"/>
      </w:r>
      <w:r>
        <w:t xml:space="preserve">   - Predicting future sales using historical data.</w:t>
      </w:r>
      <w:r>
        <w:br w:type="textWrapping"/>
      </w:r>
      <w:r>
        <w:t xml:space="preserve">   - Forecasting inventory levels to prevent stockouts or overstock situations.</w:t>
      </w:r>
      <w:r>
        <w:br w:type="textWrapping"/>
      </w:r>
      <w:r>
        <w:br w:type="textWrapping"/>
      </w:r>
      <w:r>
        <w:rPr>
          <w:b/>
          <w:bCs/>
        </w:rPr>
        <w:t>### 7. **Natural Language Processing (NLP):**</w:t>
      </w:r>
      <w:r>
        <w:br w:type="textWrapping"/>
      </w:r>
      <w:r>
        <w:t xml:space="preserve">   - Analyzing customer reviews to derive insights on product quality and customer satisfaction.</w:t>
      </w:r>
      <w:r>
        <w:br w:type="textWrapping"/>
      </w:r>
      <w:r>
        <w:t xml:space="preserve">   - Identifying emerging themes or topics in customer feedback.</w:t>
      </w:r>
      <w:r>
        <w:br w:type="textWrapping"/>
      </w:r>
      <w:r>
        <w:br w:type="textWrapping"/>
      </w:r>
      <w:r>
        <w:rPr>
          <w:b/>
          <w:bCs/>
        </w:rPr>
        <w:t>### 8. **Payment Analysis:**</w:t>
      </w:r>
      <w:r>
        <w:br w:type="textWrapping"/>
      </w:r>
      <w:r>
        <w:t xml:space="preserve">   - Analyzing payment methods and their impact on sales.</w:t>
      </w:r>
      <w:r>
        <w:br w:type="textWrapping"/>
      </w:r>
      <w:r>
        <w:t xml:space="preserve">   - Identifying any potential fraudulent transactions.</w:t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### 10. **Database Design and Management:**</w:t>
      </w:r>
      <w:r>
        <w:br w:type="textWrapping"/>
      </w:r>
      <w:r>
        <w:t xml:space="preserve">   - Designing a robust and scalable SQL database schema to house this dataset.</w:t>
      </w:r>
      <w:r>
        <w:br w:type="textWrapping"/>
      </w:r>
      <w:r>
        <w:t xml:space="preserve">   - Developing dashboards and reporting systems for ongoing monitoring and analysis.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E68D6A"/>
    <w:rsid w:val="7A6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2013-12-23T13:15:00Z</dcterms:created>
  <dc:creator>python-docx</dc:creator>
  <dc:description>generated by python-docx</dc:description>
  <cp:lastModifiedBy>vijaylathwal</cp:lastModifiedBy>
  <dcterms:modified xsi:type="dcterms:W3CDTF">2023-10-06T12:26:48Z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